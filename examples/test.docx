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 Electronegativity project</w:t>
      </w:r>
    </w:p>
    <w:p>
      <w:r>
        <w:rPr>
          <w:b/>
        </w:rPr>
        <w:t>cph_res</w:t>
        <w:br/>
      </w:r>
      <w:r>
        <w:rPr>
          <w:b/>
          <w:i/>
        </w:rPr>
        <w:t>E</w:t>
      </w:r>
      <w:r>
        <w:t xml:space="preserve"> = –344.00 kcal mol</w:t>
      </w:r>
      <w:r>
        <w:rPr>
          <w:vertAlign w:val="superscript"/>
        </w:rPr>
        <w:t>–1</w:t>
        <w:br/>
      </w:r>
      <w:r>
        <w:rPr>
          <w:b/>
          <w:i/>
        </w:rPr>
        <w:t>H</w:t>
      </w:r>
      <w:r>
        <w:t xml:space="preserve"> = –333.31 kcal mol</w:t>
      </w:r>
      <w:r>
        <w:rPr>
          <w:vertAlign w:val="superscript"/>
        </w:rPr>
        <w:t>–1</w:t>
        <w:br/>
      </w:r>
      <w:r>
        <w:rPr>
          <w:b/>
          <w:i/>
        </w:rPr>
        <w:t>G</w:t>
      </w:r>
      <w:r>
        <w:t xml:space="preserve"> = –348.62 kcal mol</w:t>
      </w:r>
      <w:r>
        <w:rPr>
          <w:vertAlign w:val="superscript"/>
        </w:rPr>
        <w:t>–1</w:t>
        <w:br/>
      </w:r>
      <w:r>
        <w:t>N</w:t>
      </w:r>
      <w:r>
        <w:rPr>
          <w:vertAlign w:val="subscript"/>
        </w:rPr>
        <w:t>imag</w:t>
      </w:r>
      <w:r>
        <w:t xml:space="preserve"> = 0 </w:t>
      </w:r>
    </w:p>
    <w:p>
      <w:r/>
      <w:r>
        <w:rPr>
          <w:rFonts w:ascii="Courier" w:hAnsi="Courier"/>
        </w:rPr>
        <w:t>C     -0.08005188     0.00758745     0.00000000</w:t>
        <w:br/>
      </w:r>
      <w:r>
        <w:rPr>
          <w:rFonts w:ascii="Courier" w:hAnsi="Courier"/>
        </w:rPr>
        <w:t>H      0.99604332     0.05963580     0.00000000</w:t>
        <w:br/>
      </w:r>
      <w:r>
        <w:rPr>
          <w:rFonts w:ascii="Courier" w:hAnsi="Courier"/>
        </w:rPr>
        <w:t>P     -1.62599148    -0.06722326     0.00000000</w:t>
        <w:br/>
      </w:r>
    </w:p>
    <w:p>
      <w:r>
        <w:rPr>
          <w:b/>
        </w:rPr>
        <w:t>cash_res</w:t>
        <w:br/>
      </w:r>
      <w:r>
        <w:rPr>
          <w:b/>
          <w:i/>
        </w:rPr>
        <w:t>E</w:t>
      </w:r>
      <w:r>
        <w:t xml:space="preserve"> = –315.50 kcal mol</w:t>
      </w:r>
      <w:r>
        <w:rPr>
          <w:vertAlign w:val="superscript"/>
        </w:rPr>
        <w:t>–1</w:t>
        <w:br/>
      </w:r>
      <w:r>
        <w:rPr>
          <w:b/>
          <w:i/>
        </w:rPr>
        <w:t>H</w:t>
      </w:r>
      <w:r>
        <w:t xml:space="preserve"> = –305.31 kcal mol</w:t>
      </w:r>
      <w:r>
        <w:rPr>
          <w:vertAlign w:val="superscript"/>
        </w:rPr>
        <w:t>–1</w:t>
        <w:br/>
      </w:r>
      <w:r>
        <w:rPr>
          <w:b/>
          <w:i/>
        </w:rPr>
        <w:t>G</w:t>
      </w:r>
      <w:r>
        <w:t xml:space="preserve"> = –321.49 kcal mol</w:t>
      </w:r>
      <w:r>
        <w:rPr>
          <w:vertAlign w:val="superscript"/>
        </w:rPr>
        <w:t>–1</w:t>
        <w:br/>
      </w:r>
      <w:r>
        <w:t>N</w:t>
      </w:r>
      <w:r>
        <w:rPr>
          <w:vertAlign w:val="subscript"/>
        </w:rPr>
        <w:t>imag</w:t>
      </w:r>
      <w:r>
        <w:t xml:space="preserve"> = 0 </w:t>
      </w:r>
    </w:p>
    <w:p>
      <w:r/>
      <w:r>
        <w:rPr>
          <w:rFonts w:ascii="Courier" w:hAnsi="Courier"/>
        </w:rPr>
        <w:t>C      0.19455386     0.00877475     0.00000000</w:t>
        <w:br/>
      </w:r>
      <w:r>
        <w:rPr>
          <w:rFonts w:ascii="Courier" w:hAnsi="Courier"/>
        </w:rPr>
        <w:t>H      1.27303066     0.05749767     0.00000000</w:t>
        <w:br/>
      </w:r>
      <w:r>
        <w:rPr>
          <w:rFonts w:ascii="Courier" w:hAnsi="Courier"/>
        </w:rPr>
        <w:t>As    -1.46758452    -0.06627244     0.00000000</w:t>
        <w:br/>
      </w:r>
    </w:p>
    <w:p>
      <w:r>
        <w:rPr>
          <w:b/>
        </w:rPr>
        <w:t>csbh_res</w:t>
        <w:br/>
      </w:r>
      <w:r>
        <w:rPr>
          <w:b/>
          <w:i/>
        </w:rPr>
        <w:t>E</w:t>
      </w:r>
      <w:r>
        <w:t xml:space="preserve"> = –283.62 kcal mol</w:t>
      </w:r>
      <w:r>
        <w:rPr>
          <w:vertAlign w:val="superscript"/>
        </w:rPr>
        <w:t>–1</w:t>
        <w:br/>
      </w:r>
      <w:r>
        <w:rPr>
          <w:b/>
          <w:i/>
        </w:rPr>
        <w:t>H</w:t>
      </w:r>
      <w:r>
        <w:t xml:space="preserve"> = –273.83 kcal mol</w:t>
      </w:r>
      <w:r>
        <w:rPr>
          <w:vertAlign w:val="superscript"/>
        </w:rPr>
        <w:t>–1</w:t>
        <w:br/>
      </w:r>
      <w:r>
        <w:rPr>
          <w:b/>
          <w:i/>
        </w:rPr>
        <w:t>G</w:t>
      </w:r>
      <w:r>
        <w:t xml:space="preserve"> = –290.62 kcal mol</w:t>
      </w:r>
      <w:r>
        <w:rPr>
          <w:vertAlign w:val="superscript"/>
        </w:rPr>
        <w:t>–1</w:t>
        <w:br/>
      </w:r>
      <w:r>
        <w:t>N</w:t>
      </w:r>
      <w:r>
        <w:rPr>
          <w:vertAlign w:val="subscript"/>
        </w:rPr>
        <w:t>imag</w:t>
      </w:r>
      <w:r>
        <w:t xml:space="preserve"> = 0 </w:t>
      </w:r>
    </w:p>
    <w:p>
      <w:r/>
      <w:r>
        <w:rPr>
          <w:rFonts w:ascii="Courier" w:hAnsi="Courier"/>
        </w:rPr>
        <w:t>C      0.19555334     0.01071896     0.00000000</w:t>
        <w:br/>
      </w:r>
      <w:r>
        <w:rPr>
          <w:rFonts w:ascii="Courier" w:hAnsi="Courier"/>
        </w:rPr>
        <w:t>H      1.27848831     0.05496651     0.00000000</w:t>
        <w:br/>
      </w:r>
      <w:r>
        <w:rPr>
          <w:rFonts w:ascii="Courier" w:hAnsi="Courier"/>
        </w:rPr>
        <w:t>Sb    -1.67404167    -0.06568549     0.00000000</w:t>
        <w:br/>
      </w:r>
    </w:p>
    <w:p>
      <w:r>
        <w:rPr>
          <w:b/>
        </w:rPr>
        <w:t>None</w:t>
      </w:r>
    </w:p>
    <w:p>
      <w:r>
        <w:rPr>
          <w:b/>
        </w:rPr>
        <w:t>cnh_temp</w:t>
        <w:br/>
      </w:r>
      <w:r>
        <w:rPr>
          <w:b/>
          <w:i/>
        </w:rPr>
        <w:t>E</w:t>
      </w:r>
      <w:r>
        <w:t xml:space="preserve"> = –440.02 kcal mol</w:t>
      </w:r>
      <w:r>
        <w:rPr>
          <w:vertAlign w:val="superscript"/>
        </w:rPr>
        <w:t>–1</w:t>
        <w:br/>
      </w:r>
      <w:r>
        <w:rPr>
          <w:b/>
          <w:i/>
        </w:rPr>
        <w:t>H</w:t>
      </w:r>
      <w:r>
        <w:t xml:space="preserve"> = –427.63 kcal mol</w:t>
      </w:r>
      <w:r>
        <w:rPr>
          <w:vertAlign w:val="superscript"/>
        </w:rPr>
        <w:t>–1</w:t>
        <w:br/>
      </w:r>
      <w:r>
        <w:rPr>
          <w:b/>
          <w:i/>
        </w:rPr>
        <w:t>G</w:t>
      </w:r>
      <w:r>
        <w:t xml:space="preserve"> = –444.33 kcal mol</w:t>
      </w:r>
      <w:r>
        <w:rPr>
          <w:vertAlign w:val="superscript"/>
        </w:rPr>
        <w:t>–1</w:t>
        <w:br/>
      </w:r>
      <w:r>
        <w:t>N</w:t>
      </w:r>
      <w:r>
        <w:rPr>
          <w:vertAlign w:val="subscript"/>
        </w:rPr>
        <w:t>imag</w:t>
      </w:r>
      <w:r>
        <w:t xml:space="preserve"> = 0 </w:t>
      </w:r>
    </w:p>
    <w:p>
      <w:r/>
      <w:r>
        <w:rPr>
          <w:rFonts w:ascii="Courier" w:hAnsi="Courier"/>
        </w:rPr>
        <w:t>C      0.02799864     0.00186306     0.00000000</w:t>
        <w:br/>
      </w:r>
      <w:r>
        <w:rPr>
          <w:rFonts w:ascii="Courier" w:hAnsi="Courier"/>
        </w:rPr>
        <w:t>H      1.09787678     0.07189137     0.00000000</w:t>
        <w:br/>
      </w:r>
      <w:r>
        <w:rPr>
          <w:rFonts w:ascii="Courier" w:hAnsi="Courier"/>
        </w:rPr>
        <w:t>N     -1.12587542    -0.07375444     0.00000000</w:t>
        <w:br/>
      </w:r>
    </w:p>
    <w:p>
      <w:r>
        <w:rPr>
          <w:b/>
        </w:rPr>
        <w:t>None</w:t>
      </w:r>
    </w:p>
    <w:p>
      <w:r>
        <w:rPr>
          <w:b/>
        </w:rPr>
        <w:t>cteh2_res</w:t>
        <w:br/>
      </w:r>
      <w:r>
        <w:rPr>
          <w:b/>
          <w:i/>
        </w:rPr>
        <w:t>E</w:t>
      </w:r>
      <w:r>
        <w:t xml:space="preserve"> = –375.90 kcal mol</w:t>
      </w:r>
      <w:r>
        <w:rPr>
          <w:vertAlign w:val="superscript"/>
        </w:rPr>
        <w:t>–1</w:t>
        <w:br/>
      </w:r>
      <w:r>
        <w:rPr>
          <w:b/>
          <w:i/>
        </w:rPr>
        <w:t>H</w:t>
      </w:r>
      <w:r>
        <w:t xml:space="preserve"> = –359.18 kcal mol</w:t>
      </w:r>
      <w:r>
        <w:rPr>
          <w:vertAlign w:val="superscript"/>
        </w:rPr>
        <w:t>–1</w:t>
        <w:br/>
      </w:r>
      <w:r>
        <w:rPr>
          <w:b/>
          <w:i/>
        </w:rPr>
        <w:t>G</w:t>
      </w:r>
      <w:r>
        <w:t xml:space="preserve"> = –377.13 kcal mol</w:t>
      </w:r>
      <w:r>
        <w:rPr>
          <w:vertAlign w:val="superscript"/>
        </w:rPr>
        <w:t>–1</w:t>
        <w:br/>
      </w:r>
      <w:r>
        <w:t>N</w:t>
      </w:r>
      <w:r>
        <w:rPr>
          <w:vertAlign w:val="subscript"/>
        </w:rPr>
        <w:t>imag</w:t>
      </w:r>
      <w:r>
        <w:t xml:space="preserve"> = 0 </w:t>
      </w:r>
    </w:p>
    <w:p>
      <w:r/>
      <w:r>
        <w:rPr>
          <w:rFonts w:ascii="Courier" w:hAnsi="Courier"/>
        </w:rPr>
        <w:t>C     -0.23470374     0.00000000     0.00000000</w:t>
        <w:br/>
      </w:r>
      <w:r>
        <w:rPr>
          <w:rFonts w:ascii="Courier" w:hAnsi="Courier"/>
        </w:rPr>
        <w:t>Te     1.74599753     0.00000000     0.00000000</w:t>
        <w:br/>
      </w:r>
      <w:r>
        <w:rPr>
          <w:rFonts w:ascii="Courier" w:hAnsi="Courier"/>
        </w:rPr>
        <w:t>H     -0.80564690    -0.92675028     0.00000000</w:t>
        <w:br/>
      </w:r>
      <w:r>
        <w:rPr>
          <w:rFonts w:ascii="Courier" w:hAnsi="Courier"/>
        </w:rPr>
        <w:t>H     -0.80564690     0.92675028     0.00000000</w:t>
        <w:br/>
      </w:r>
    </w:p>
    <w:p>
      <w:r>
        <w:rPr>
          <w:b/>
        </w:rPr>
        <w:t>csh2_res</w:t>
        <w:br/>
      </w:r>
      <w:r>
        <w:rPr>
          <w:b/>
          <w:i/>
        </w:rPr>
        <w:t>E</w:t>
      </w:r>
      <w:r>
        <w:t xml:space="preserve"> = –420.08 kcal mol</w:t>
      </w:r>
      <w:r>
        <w:rPr>
          <w:vertAlign w:val="superscript"/>
        </w:rPr>
        <w:t>–1</w:t>
        <w:br/>
      </w:r>
      <w:r>
        <w:rPr>
          <w:b/>
          <w:i/>
        </w:rPr>
        <w:t>H</w:t>
      </w:r>
      <w:r>
        <w:t xml:space="preserve"> = –402.66 kcal mol</w:t>
      </w:r>
      <w:r>
        <w:rPr>
          <w:vertAlign w:val="superscript"/>
        </w:rPr>
        <w:t>–1</w:t>
        <w:br/>
      </w:r>
      <w:r>
        <w:rPr>
          <w:b/>
          <w:i/>
        </w:rPr>
        <w:t>G</w:t>
      </w:r>
      <w:r>
        <w:t xml:space="preserve"> = –419.12 kcal mol</w:t>
      </w:r>
      <w:r>
        <w:rPr>
          <w:vertAlign w:val="superscript"/>
        </w:rPr>
        <w:t>–1</w:t>
        <w:br/>
      </w:r>
      <w:r>
        <w:t>N</w:t>
      </w:r>
      <w:r>
        <w:rPr>
          <w:vertAlign w:val="subscript"/>
        </w:rPr>
        <w:t>imag</w:t>
      </w:r>
      <w:r>
        <w:t xml:space="preserve"> = 0 </w:t>
      </w:r>
    </w:p>
    <w:p>
      <w:r/>
      <w:r>
        <w:rPr>
          <w:rFonts w:ascii="Courier" w:hAnsi="Courier"/>
        </w:rPr>
        <w:t>C     -0.13905976     0.00000000     0.00000000</w:t>
        <w:br/>
      </w:r>
      <w:r>
        <w:rPr>
          <w:rFonts w:ascii="Courier" w:hAnsi="Courier"/>
        </w:rPr>
        <w:t>S      1.48258150     0.00000000     0.00000000</w:t>
        <w:br/>
      </w:r>
      <w:r>
        <w:rPr>
          <w:rFonts w:ascii="Courier" w:hAnsi="Courier"/>
        </w:rPr>
        <w:t>H     -0.72176088    -0.92660946     0.00000000</w:t>
        <w:br/>
      </w:r>
      <w:r>
        <w:rPr>
          <w:rFonts w:ascii="Courier" w:hAnsi="Courier"/>
        </w:rPr>
        <w:t>H     -0.72176088     0.92660946     0.00000000</w:t>
        <w:br/>
      </w:r>
    </w:p>
    <w:p>
      <w:r>
        <w:rPr>
          <w:b/>
        </w:rPr>
        <w:t>coh2_res</w:t>
        <w:br/>
      </w:r>
      <w:r>
        <w:rPr>
          <w:b/>
          <w:i/>
        </w:rPr>
        <w:t>E</w:t>
      </w:r>
      <w:r>
        <w:t xml:space="preserve"> = –494.36 kcal mol</w:t>
      </w:r>
      <w:r>
        <w:rPr>
          <w:vertAlign w:val="superscript"/>
        </w:rPr>
        <w:t>–1</w:t>
        <w:br/>
      </w:r>
      <w:r>
        <w:rPr>
          <w:b/>
          <w:i/>
        </w:rPr>
        <w:t>H</w:t>
      </w:r>
      <w:r>
        <w:t xml:space="preserve"> = –475.92 kcal mol</w:t>
      </w:r>
      <w:r>
        <w:rPr>
          <w:vertAlign w:val="superscript"/>
        </w:rPr>
        <w:t>–1</w:t>
        <w:br/>
      </w:r>
      <w:r>
        <w:rPr>
          <w:b/>
          <w:i/>
        </w:rPr>
        <w:t>G</w:t>
      </w:r>
      <w:r>
        <w:t xml:space="preserve"> = –491.51 kcal mol</w:t>
      </w:r>
      <w:r>
        <w:rPr>
          <w:vertAlign w:val="superscript"/>
        </w:rPr>
        <w:t>–1</w:t>
        <w:br/>
      </w:r>
      <w:r>
        <w:t>N</w:t>
      </w:r>
      <w:r>
        <w:rPr>
          <w:vertAlign w:val="subscript"/>
        </w:rPr>
        <w:t>imag</w:t>
      </w:r>
      <w:r>
        <w:t xml:space="preserve"> = 0 </w:t>
      </w:r>
    </w:p>
    <w:p>
      <w:r/>
      <w:r>
        <w:rPr>
          <w:rFonts w:ascii="Courier" w:hAnsi="Courier"/>
        </w:rPr>
        <w:t>C     -0.03257591     0.00000000     0.00000000</w:t>
        <w:br/>
      </w:r>
      <w:r>
        <w:rPr>
          <w:rFonts w:ascii="Courier" w:hAnsi="Courier"/>
        </w:rPr>
        <w:t>O      1.17922521     0.00000000     0.00000000</w:t>
        <w:br/>
      </w:r>
      <w:r>
        <w:rPr>
          <w:rFonts w:ascii="Courier" w:hAnsi="Courier"/>
        </w:rPr>
        <w:t>H     -0.62332465    -0.94517944     0.00000000</w:t>
        <w:br/>
      </w:r>
      <w:r>
        <w:rPr>
          <w:rFonts w:ascii="Courier" w:hAnsi="Courier"/>
        </w:rPr>
        <w:t>H     -0.62332465     0.94517944     0.00000000</w:t>
        <w:br/>
      </w:r>
    </w:p>
    <w:p>
      <w:r>
        <w:rPr>
          <w:b/>
        </w:rPr>
        <w:t>cseh2_res</w:t>
        <w:br/>
      </w:r>
      <w:r>
        <w:rPr>
          <w:b/>
          <w:i/>
        </w:rPr>
        <w:t>E</w:t>
      </w:r>
      <w:r>
        <w:t xml:space="preserve"> = –397.74 kcal mol</w:t>
      </w:r>
      <w:r>
        <w:rPr>
          <w:vertAlign w:val="superscript"/>
        </w:rPr>
        <w:t>–1</w:t>
        <w:br/>
      </w:r>
      <w:r>
        <w:rPr>
          <w:b/>
          <w:i/>
        </w:rPr>
        <w:t>H</w:t>
      </w:r>
      <w:r>
        <w:t xml:space="preserve"> = –380.68 kcal mol</w:t>
      </w:r>
      <w:r>
        <w:rPr>
          <w:vertAlign w:val="superscript"/>
        </w:rPr>
        <w:t>–1</w:t>
        <w:br/>
      </w:r>
      <w:r>
        <w:rPr>
          <w:b/>
          <w:i/>
        </w:rPr>
        <w:t>G</w:t>
      </w:r>
      <w:r>
        <w:t xml:space="preserve"> = –398.03 kcal mol</w:t>
      </w:r>
      <w:r>
        <w:rPr>
          <w:vertAlign w:val="superscript"/>
        </w:rPr>
        <w:t>–1</w:t>
        <w:br/>
      </w:r>
      <w:r>
        <w:t>N</w:t>
      </w:r>
      <w:r>
        <w:rPr>
          <w:vertAlign w:val="subscript"/>
        </w:rPr>
        <w:t>imag</w:t>
      </w:r>
      <w:r>
        <w:t xml:space="preserve"> = 0 </w:t>
      </w:r>
    </w:p>
    <w:p>
      <w:r/>
      <w:r>
        <w:rPr>
          <w:rFonts w:ascii="Courier" w:hAnsi="Courier"/>
        </w:rPr>
        <w:t>C     -0.18140400     0.00000000     0.00000000</w:t>
        <w:br/>
      </w:r>
      <w:r>
        <w:rPr>
          <w:rFonts w:ascii="Courier" w:hAnsi="Courier"/>
        </w:rPr>
        <w:t>Se     1.58926207     0.00000000     0.00000000</w:t>
        <w:br/>
      </w:r>
      <w:r>
        <w:rPr>
          <w:rFonts w:ascii="Courier" w:hAnsi="Courier"/>
        </w:rPr>
        <w:t>H     -0.75392904    -0.92820667     0.00000000</w:t>
        <w:br/>
      </w:r>
      <w:r>
        <w:rPr>
          <w:rFonts w:ascii="Courier" w:hAnsi="Courier"/>
        </w:rPr>
        <w:t>H     -0.75392904     0.92820667     0.00000000</w:t>
        <w:br/>
      </w:r>
    </w:p>
    <w:p>
      <w:r>
        <w:rPr>
          <w:b/>
        </w:rPr>
        <w:t>cclh3_res</w:t>
        <w:br/>
      </w:r>
      <w:r>
        <w:rPr>
          <w:b/>
          <w:i/>
        </w:rPr>
        <w:t>E</w:t>
      </w:r>
      <w:r>
        <w:t xml:space="preserve"> = –494.72 kcal mol</w:t>
      </w:r>
      <w:r>
        <w:rPr>
          <w:vertAlign w:val="superscript"/>
        </w:rPr>
        <w:t>–1</w:t>
        <w:br/>
      </w:r>
      <w:r>
        <w:rPr>
          <w:b/>
          <w:i/>
        </w:rPr>
        <w:t>H</w:t>
      </w:r>
      <w:r>
        <w:t xml:space="preserve"> = –469.25 kcal mol</w:t>
      </w:r>
      <w:r>
        <w:rPr>
          <w:vertAlign w:val="superscript"/>
        </w:rPr>
        <w:t>–1</w:t>
        <w:br/>
      </w:r>
      <w:r>
        <w:rPr>
          <w:b/>
          <w:i/>
        </w:rPr>
        <w:t>G</w:t>
      </w:r>
      <w:r>
        <w:t xml:space="preserve"> = –486.63 kcal mol</w:t>
      </w:r>
      <w:r>
        <w:rPr>
          <w:vertAlign w:val="superscript"/>
        </w:rPr>
        <w:t>–1</w:t>
        <w:br/>
      </w:r>
      <w:r>
        <w:t>N</w:t>
      </w:r>
      <w:r>
        <w:rPr>
          <w:vertAlign w:val="subscript"/>
        </w:rPr>
        <w:t>imag</w:t>
      </w:r>
      <w:r>
        <w:t xml:space="preserve"> = 0 </w:t>
      </w:r>
    </w:p>
    <w:p>
      <w:r/>
      <w:r>
        <w:rPr>
          <w:rFonts w:ascii="Courier" w:hAnsi="Courier"/>
        </w:rPr>
        <w:t>C     -0.10793171    -0.00001234     0.00000000</w:t>
        <w:br/>
      </w:r>
      <w:r>
        <w:rPr>
          <w:rFonts w:ascii="Courier" w:hAnsi="Courier"/>
        </w:rPr>
        <w:t>Cl     1.71309929     0.00006194     0.00000000</w:t>
        <w:br/>
      </w:r>
      <w:r>
        <w:rPr>
          <w:rFonts w:ascii="Courier" w:hAnsi="Courier"/>
        </w:rPr>
        <w:t>H     -0.44408591     1.03737809     0.00000000</w:t>
        <w:br/>
      </w:r>
      <w:r>
        <w:rPr>
          <w:rFonts w:ascii="Courier" w:hAnsi="Courier"/>
        </w:rPr>
        <w:t>H     -0.44404083    -0.51871384     0.89841485</w:t>
        <w:br/>
      </w:r>
      <w:r>
        <w:rPr>
          <w:rFonts w:ascii="Courier" w:hAnsi="Courier"/>
        </w:rPr>
        <w:t>H     -0.44404083    -0.51871384    -0.89841485</w:t>
        <w:br/>
      </w:r>
    </w:p>
    <w:p>
      <w:r>
        <w:rPr>
          <w:b/>
        </w:rPr>
        <w:t>cih3_res</w:t>
        <w:br/>
      </w:r>
      <w:r>
        <w:rPr>
          <w:b/>
          <w:i/>
        </w:rPr>
        <w:t>E</w:t>
      </w:r>
      <w:r>
        <w:t xml:space="preserve"> = –470.81 kcal mol</w:t>
      </w:r>
      <w:r>
        <w:rPr>
          <w:vertAlign w:val="superscript"/>
        </w:rPr>
        <w:t>–1</w:t>
        <w:br/>
      </w:r>
      <w:r>
        <w:rPr>
          <w:b/>
          <w:i/>
        </w:rPr>
        <w:t>H</w:t>
      </w:r>
      <w:r>
        <w:t xml:space="preserve"> = –445.93 kcal mol</w:t>
      </w:r>
      <w:r>
        <w:rPr>
          <w:vertAlign w:val="superscript"/>
        </w:rPr>
        <w:t>–1</w:t>
        <w:br/>
      </w:r>
      <w:r>
        <w:rPr>
          <w:b/>
          <w:i/>
        </w:rPr>
        <w:t>G</w:t>
      </w:r>
      <w:r>
        <w:t xml:space="preserve"> = –464.73 kcal mol</w:t>
      </w:r>
      <w:r>
        <w:rPr>
          <w:vertAlign w:val="superscript"/>
        </w:rPr>
        <w:t>–1</w:t>
        <w:br/>
      </w:r>
      <w:r>
        <w:t>N</w:t>
      </w:r>
      <w:r>
        <w:rPr>
          <w:vertAlign w:val="subscript"/>
        </w:rPr>
        <w:t>imag</w:t>
      </w:r>
      <w:r>
        <w:t xml:space="preserve"> = 0 </w:t>
      </w:r>
    </w:p>
    <w:p>
      <w:r/>
      <w:r>
        <w:rPr>
          <w:rFonts w:ascii="Courier" w:hAnsi="Courier"/>
        </w:rPr>
        <w:t>C     -0.19272177    -0.00002711     0.00000000</w:t>
        <w:br/>
      </w:r>
      <w:r>
        <w:rPr>
          <w:rFonts w:ascii="Courier" w:hAnsi="Courier"/>
        </w:rPr>
        <w:t>I      1.99677052     0.00023967     0.00000000</w:t>
        <w:br/>
      </w:r>
      <w:r>
        <w:rPr>
          <w:rFonts w:ascii="Courier" w:hAnsi="Courier"/>
        </w:rPr>
        <w:t>H     -0.51050420     1.04082532     0.00000000</w:t>
        <w:br/>
      </w:r>
      <w:r>
        <w:rPr>
          <w:rFonts w:ascii="Courier" w:hAnsi="Courier"/>
        </w:rPr>
        <w:t>H     -0.51027226    -0.52051894     0.90144780</w:t>
        <w:br/>
      </w:r>
      <w:r>
        <w:rPr>
          <w:rFonts w:ascii="Courier" w:hAnsi="Courier"/>
        </w:rPr>
        <w:t>H     -0.51027226    -0.52051894    -0.90144780</w:t>
        <w:br/>
      </w:r>
    </w:p>
    <w:p>
      <w:r>
        <w:rPr>
          <w:b/>
        </w:rPr>
        <w:t>cfh3_res</w:t>
        <w:br/>
      </w:r>
      <w:r>
        <w:rPr>
          <w:b/>
          <w:i/>
        </w:rPr>
        <w:t>E</w:t>
      </w:r>
      <w:r>
        <w:t xml:space="preserve"> = –534.85 kcal mol</w:t>
      </w:r>
      <w:r>
        <w:rPr>
          <w:vertAlign w:val="superscript"/>
        </w:rPr>
        <w:t>–1</w:t>
        <w:br/>
      </w:r>
      <w:r>
        <w:rPr>
          <w:b/>
          <w:i/>
        </w:rPr>
        <w:t>H</w:t>
      </w:r>
      <w:r>
        <w:t xml:space="preserve"> = –508.61 kcal mol</w:t>
      </w:r>
      <w:r>
        <w:rPr>
          <w:vertAlign w:val="superscript"/>
        </w:rPr>
        <w:t>–1</w:t>
        <w:br/>
      </w:r>
      <w:r>
        <w:rPr>
          <w:b/>
          <w:i/>
        </w:rPr>
        <w:t>G</w:t>
      </w:r>
      <w:r>
        <w:t xml:space="preserve"> = –525.17 kcal mol</w:t>
      </w:r>
      <w:r>
        <w:rPr>
          <w:vertAlign w:val="superscript"/>
        </w:rPr>
        <w:t>–1</w:t>
        <w:br/>
      </w:r>
      <w:r>
        <w:t>N</w:t>
      </w:r>
      <w:r>
        <w:rPr>
          <w:vertAlign w:val="subscript"/>
        </w:rPr>
        <w:t>imag</w:t>
      </w:r>
      <w:r>
        <w:t xml:space="preserve"> = 0 </w:t>
      </w:r>
    </w:p>
    <w:p>
      <w:r/>
      <w:r>
        <w:rPr>
          <w:rFonts w:ascii="Courier" w:hAnsi="Courier"/>
        </w:rPr>
        <w:t>C     -0.01977458     0.00000150     0.00000000</w:t>
        <w:br/>
      </w:r>
      <w:r>
        <w:rPr>
          <w:rFonts w:ascii="Courier" w:hAnsi="Courier"/>
        </w:rPr>
        <w:t>F      1.39374342     0.00000170     0.00000000</w:t>
        <w:br/>
      </w:r>
      <w:r>
        <w:rPr>
          <w:rFonts w:ascii="Courier" w:hAnsi="Courier"/>
        </w:rPr>
        <w:t>H     -0.36698291     1.03917235     0.00000000</w:t>
        <w:br/>
      </w:r>
      <w:r>
        <w:rPr>
          <w:rFonts w:ascii="Courier" w:hAnsi="Courier"/>
        </w:rPr>
        <w:t>H     -0.36699296    -0.51958777     0.89995225</w:t>
        <w:br/>
      </w:r>
      <w:r>
        <w:rPr>
          <w:rFonts w:ascii="Courier" w:hAnsi="Courier"/>
        </w:rPr>
        <w:t>H     -0.36699296    -0.51958777    -0.89995225</w:t>
        <w:br/>
      </w:r>
    </w:p>
    <w:p>
      <w:r>
        <w:rPr>
          <w:b/>
        </w:rPr>
        <w:t>None</w:t>
      </w:r>
    </w:p>
    <w:p>
      <w:r>
        <w:rPr>
          <w:b/>
        </w:rPr>
        <w:t>None</w:t>
      </w:r>
    </w:p>
    <w:p>
      <w:r>
        <w:rPr>
          <w:b/>
        </w:rPr>
        <w:t>cbrh3_res</w:t>
        <w:br/>
      </w:r>
      <w:r>
        <w:rPr>
          <w:b/>
          <w:i/>
        </w:rPr>
        <w:t>E</w:t>
      </w:r>
      <w:r>
        <w:t xml:space="preserve"> = –482.56 kcal mol</w:t>
      </w:r>
      <w:r>
        <w:rPr>
          <w:vertAlign w:val="superscript"/>
        </w:rPr>
        <w:t>–1</w:t>
        <w:br/>
      </w:r>
      <w:r>
        <w:rPr>
          <w:b/>
          <w:i/>
        </w:rPr>
        <w:t>H</w:t>
      </w:r>
      <w:r>
        <w:t xml:space="preserve"> = –457.40 kcal mol</w:t>
      </w:r>
      <w:r>
        <w:rPr>
          <w:vertAlign w:val="superscript"/>
        </w:rPr>
        <w:t>–1</w:t>
        <w:br/>
      </w:r>
      <w:r>
        <w:rPr>
          <w:b/>
          <w:i/>
        </w:rPr>
        <w:t>G</w:t>
      </w:r>
      <w:r>
        <w:t xml:space="preserve"> = –475.62 kcal mol</w:t>
      </w:r>
      <w:r>
        <w:rPr>
          <w:vertAlign w:val="superscript"/>
        </w:rPr>
        <w:t>–1</w:t>
        <w:br/>
      </w:r>
      <w:r>
        <w:t>N</w:t>
      </w:r>
      <w:r>
        <w:rPr>
          <w:vertAlign w:val="subscript"/>
        </w:rPr>
        <w:t>imag</w:t>
      </w:r>
      <w:r>
        <w:t xml:space="preserve"> = 0 </w:t>
      </w:r>
    </w:p>
    <w:p>
      <w:r/>
      <w:r>
        <w:rPr>
          <w:rFonts w:ascii="Courier" w:hAnsi="Courier"/>
        </w:rPr>
        <w:t>C     -0.15002532    -0.00000707     0.00000000</w:t>
        <w:br/>
      </w:r>
      <w:r>
        <w:rPr>
          <w:rFonts w:ascii="Courier" w:hAnsi="Courier"/>
        </w:rPr>
        <w:t>Br     1.83779006    -0.00000879     0.00000000</w:t>
        <w:br/>
      </w:r>
      <w:r>
        <w:rPr>
          <w:rFonts w:ascii="Courier" w:hAnsi="Courier"/>
        </w:rPr>
        <w:t>H     -0.47157027     1.04022253     0.00000000</w:t>
        <w:br/>
      </w:r>
      <w:r>
        <w:rPr>
          <w:rFonts w:ascii="Courier" w:hAnsi="Courier"/>
        </w:rPr>
        <w:t>H     -0.47159722    -0.52010333     0.90086192</w:t>
        <w:br/>
      </w:r>
      <w:r>
        <w:rPr>
          <w:rFonts w:ascii="Courier" w:hAnsi="Courier"/>
        </w:rPr>
        <w:t>H     -0.47159722    -0.52010333    -0.90086192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